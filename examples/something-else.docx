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about fishing, but it's called something-else.docx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